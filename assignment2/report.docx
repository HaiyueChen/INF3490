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3FE2" w14:textId="2D5E3248" w:rsidR="00AF65B6" w:rsidRPr="002946AB" w:rsidRDefault="00AF65B6" w:rsidP="00AF65B6">
      <w:pPr>
        <w:pStyle w:val="a7"/>
        <w:rPr>
          <w:rFonts w:ascii="Times New Roman" w:hAnsi="Times New Roman" w:cs="Times New Roman"/>
        </w:rPr>
      </w:pPr>
      <w:r w:rsidRPr="002946AB">
        <w:rPr>
          <w:rFonts w:ascii="Times New Roman" w:hAnsi="Times New Roman" w:cs="Times New Roman"/>
        </w:rPr>
        <w:t xml:space="preserve">INF3490 Mandatory Assignment </w:t>
      </w:r>
      <w:r>
        <w:rPr>
          <w:rFonts w:ascii="Times New Roman" w:hAnsi="Times New Roman" w:cs="Times New Roman"/>
        </w:rPr>
        <w:t>2</w:t>
      </w:r>
    </w:p>
    <w:p w14:paraId="40567ACC" w14:textId="147D2296" w:rsidR="00AF65B6" w:rsidRPr="002946AB" w:rsidRDefault="00AF65B6" w:rsidP="00AF65B6">
      <w:pPr>
        <w:pStyle w:val="a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ulti-layer perceptron</w:t>
      </w:r>
    </w:p>
    <w:p w14:paraId="50B1B8B4" w14:textId="77777777" w:rsidR="00AF65B6" w:rsidRPr="002946AB" w:rsidRDefault="00AF65B6" w:rsidP="00AF65B6">
      <w:pPr>
        <w:pStyle w:val="a7"/>
        <w:rPr>
          <w:rFonts w:ascii="Times New Roman" w:hAnsi="Times New Roman" w:cs="Times New Roman"/>
          <w:b w:val="0"/>
          <w:sz w:val="24"/>
        </w:rPr>
      </w:pPr>
      <w:r w:rsidRPr="002946AB">
        <w:rPr>
          <w:rFonts w:ascii="Times New Roman" w:hAnsi="Times New Roman" w:cs="Times New Roman"/>
          <w:b w:val="0"/>
          <w:sz w:val="24"/>
        </w:rPr>
        <w:t>Name: Haiyue Chen</w:t>
      </w:r>
    </w:p>
    <w:p w14:paraId="4D07B977" w14:textId="77777777" w:rsidR="00AF65B6" w:rsidRPr="002946AB" w:rsidRDefault="00AF65B6" w:rsidP="00AF65B6">
      <w:pPr>
        <w:pStyle w:val="a7"/>
        <w:rPr>
          <w:rFonts w:ascii="Times New Roman" w:hAnsi="Times New Roman" w:cs="Times New Roman"/>
          <w:b w:val="0"/>
          <w:sz w:val="24"/>
        </w:rPr>
      </w:pPr>
      <w:r w:rsidRPr="002946AB">
        <w:rPr>
          <w:rFonts w:ascii="Times New Roman" w:hAnsi="Times New Roman" w:cs="Times New Roman"/>
          <w:b w:val="0"/>
          <w:sz w:val="24"/>
        </w:rPr>
        <w:t xml:space="preserve">Username: </w:t>
      </w:r>
      <w:proofErr w:type="spellStart"/>
      <w:r w:rsidRPr="002946AB">
        <w:rPr>
          <w:rFonts w:ascii="Times New Roman" w:hAnsi="Times New Roman" w:cs="Times New Roman"/>
          <w:b w:val="0"/>
          <w:sz w:val="24"/>
        </w:rPr>
        <w:t>haiyuec</w:t>
      </w:r>
      <w:proofErr w:type="spellEnd"/>
    </w:p>
    <w:p w14:paraId="3C62EF89" w14:textId="77777777" w:rsidR="00AF65B6" w:rsidRDefault="00AF65B6" w:rsidP="00AF65B6">
      <w:pPr>
        <w:rPr>
          <w:rFonts w:ascii="Times New Roman" w:hAnsi="Times New Roman" w:cs="Times New Roman"/>
        </w:rPr>
      </w:pPr>
    </w:p>
    <w:p w14:paraId="610D40B7" w14:textId="77777777" w:rsidR="00AF65B6" w:rsidRPr="002946AB" w:rsidRDefault="00AF65B6" w:rsidP="00AF65B6">
      <w:pPr>
        <w:rPr>
          <w:rFonts w:ascii="Times New Roman" w:hAnsi="Times New Roman" w:cs="Times New Roman"/>
          <w:b/>
          <w:sz w:val="24"/>
        </w:rPr>
      </w:pPr>
      <w:r w:rsidRPr="002946AB">
        <w:rPr>
          <w:rFonts w:ascii="Times New Roman" w:hAnsi="Times New Roman" w:cs="Times New Roman"/>
          <w:b/>
          <w:sz w:val="24"/>
        </w:rPr>
        <w:t>Instructions on how to run my programs:</w:t>
      </w:r>
    </w:p>
    <w:p w14:paraId="24D626BE" w14:textId="005702C0" w:rsidR="00E01DA9" w:rsidRDefault="00E01DA9"/>
    <w:p w14:paraId="251139D2" w14:textId="0EBF0D83" w:rsidR="00AF65B6" w:rsidRDefault="00AF65B6">
      <w:r>
        <w:tab/>
        <w:t xml:space="preserve">Python movement.py </w:t>
      </w:r>
      <w:r w:rsidR="00EC3851">
        <w:t>[</w:t>
      </w:r>
      <w:proofErr w:type="spellStart"/>
      <w:r w:rsidR="00EC3851">
        <w:t>number_of_hidden_nodes</w:t>
      </w:r>
      <w:proofErr w:type="spellEnd"/>
      <w:r w:rsidR="00EC3851">
        <w:t>]</w:t>
      </w:r>
    </w:p>
    <w:p w14:paraId="527620DF" w14:textId="18D7F364" w:rsidR="00EC3851" w:rsidRDefault="00EC3851"/>
    <w:p w14:paraId="2FA0F7C7" w14:textId="4D4E6CD3" w:rsidR="00EC3851" w:rsidRDefault="00EC3851"/>
    <w:p w14:paraId="54B1CB32" w14:textId="4F5083FF" w:rsidR="00EC3851" w:rsidRDefault="00EC3851">
      <w:r w:rsidRPr="00EC3851">
        <w:rPr>
          <w:rFonts w:ascii="Times New Roman" w:hAnsi="Times New Roman" w:cs="Times New Roman" w:hint="eastAsia"/>
          <w:b/>
          <w:sz w:val="24"/>
        </w:rPr>
        <w:t>R</w:t>
      </w:r>
      <w:r w:rsidRPr="00EC3851">
        <w:rPr>
          <w:rFonts w:ascii="Times New Roman" w:hAnsi="Times New Roman" w:cs="Times New Roman"/>
          <w:b/>
          <w:sz w:val="24"/>
        </w:rPr>
        <w:t>esult with 10 hidden nodes:</w:t>
      </w:r>
    </w:p>
    <w:p w14:paraId="5EE4A97F" w14:textId="6E164675" w:rsidR="00EC3851" w:rsidRDefault="00EC3851"/>
    <w:p w14:paraId="6799D643" w14:textId="19022510" w:rsidR="00EC3851" w:rsidRDefault="00EC3851">
      <w:r>
        <w:rPr>
          <w:noProof/>
        </w:rPr>
        <w:drawing>
          <wp:anchor distT="0" distB="0" distL="114300" distR="114300" simplePos="0" relativeHeight="251658240" behindDoc="0" locked="0" layoutInCell="1" allowOverlap="1" wp14:anchorId="5AF0B4EB" wp14:editId="622558B3">
            <wp:simplePos x="0" y="0"/>
            <wp:positionH relativeFrom="column">
              <wp:posOffset>428625</wp:posOffset>
            </wp:positionH>
            <wp:positionV relativeFrom="paragraph">
              <wp:posOffset>207645</wp:posOffset>
            </wp:positionV>
            <wp:extent cx="1733550" cy="13525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Confusion table:</w:t>
      </w:r>
    </w:p>
    <w:p w14:paraId="3A08C9EE" w14:textId="77777777" w:rsidR="00982DBA" w:rsidRDefault="00982DBA"/>
    <w:p w14:paraId="530B2875" w14:textId="6004576A" w:rsidR="00EC3851" w:rsidRDefault="00EC3851">
      <w:r>
        <w:tab/>
        <w:t>Accuracy:</w:t>
      </w:r>
      <w:r w:rsidR="00982DBA">
        <w:t xml:space="preserve"> 81.99%</w:t>
      </w:r>
    </w:p>
    <w:p w14:paraId="219A564D" w14:textId="38ED84D1" w:rsidR="00982DBA" w:rsidRDefault="00982DBA"/>
    <w:p w14:paraId="534A85B5" w14:textId="0F3259C9" w:rsidR="00982DBA" w:rsidRDefault="00982DBA" w:rsidP="00982DBA">
      <w:r w:rsidRPr="00EC3851">
        <w:rPr>
          <w:rFonts w:ascii="Times New Roman" w:hAnsi="Times New Roman" w:cs="Times New Roman" w:hint="eastAsia"/>
          <w:b/>
          <w:sz w:val="24"/>
        </w:rPr>
        <w:t>R</w:t>
      </w:r>
      <w:r w:rsidRPr="00EC3851">
        <w:rPr>
          <w:rFonts w:ascii="Times New Roman" w:hAnsi="Times New Roman" w:cs="Times New Roman"/>
          <w:b/>
          <w:sz w:val="24"/>
        </w:rPr>
        <w:t xml:space="preserve">esult with </w:t>
      </w:r>
      <w:r>
        <w:rPr>
          <w:rFonts w:ascii="Times New Roman" w:hAnsi="Times New Roman" w:cs="Times New Roman"/>
          <w:b/>
          <w:sz w:val="24"/>
        </w:rPr>
        <w:t>2</w:t>
      </w:r>
      <w:r w:rsidRPr="00EC3851">
        <w:rPr>
          <w:rFonts w:ascii="Times New Roman" w:hAnsi="Times New Roman" w:cs="Times New Roman"/>
          <w:b/>
          <w:sz w:val="24"/>
        </w:rPr>
        <w:t>0 hidden nodes:</w:t>
      </w:r>
    </w:p>
    <w:p w14:paraId="0B0D0C49" w14:textId="77777777" w:rsidR="00982DBA" w:rsidRDefault="00982DBA">
      <w:pPr>
        <w:rPr>
          <w:rFonts w:hint="eastAsia"/>
        </w:rPr>
      </w:pPr>
    </w:p>
    <w:p w14:paraId="23AFC932" w14:textId="0139A298" w:rsidR="00EC3851" w:rsidRDefault="00C959E0" w:rsidP="00EC3851">
      <w:r>
        <w:rPr>
          <w:noProof/>
        </w:rPr>
        <w:drawing>
          <wp:anchor distT="0" distB="0" distL="114300" distR="114300" simplePos="0" relativeHeight="251659264" behindDoc="0" locked="0" layoutInCell="1" allowOverlap="1" wp14:anchorId="59846694" wp14:editId="4C578C49">
            <wp:simplePos x="0" y="0"/>
            <wp:positionH relativeFrom="column">
              <wp:posOffset>428625</wp:posOffset>
            </wp:positionH>
            <wp:positionV relativeFrom="paragraph">
              <wp:posOffset>209550</wp:posOffset>
            </wp:positionV>
            <wp:extent cx="1666875" cy="133350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Confusion table:</w:t>
      </w:r>
    </w:p>
    <w:p w14:paraId="1B1F6209" w14:textId="3A4A4FEB" w:rsidR="00C959E0" w:rsidRDefault="00C959E0" w:rsidP="00EC3851"/>
    <w:p w14:paraId="4FE8B24D" w14:textId="4984AB05" w:rsidR="00C959E0" w:rsidRDefault="00C959E0" w:rsidP="00EC3851">
      <w:r>
        <w:tab/>
        <w:t xml:space="preserve">Accuracy: </w:t>
      </w:r>
      <w:r w:rsidR="00ED2452">
        <w:t>91.89%</w:t>
      </w:r>
    </w:p>
    <w:p w14:paraId="01A1C1E0" w14:textId="359766CC" w:rsidR="00ED2452" w:rsidRDefault="00ED2452" w:rsidP="00EC3851"/>
    <w:p w14:paraId="0C4F7156" w14:textId="77777777" w:rsidR="00ED2452" w:rsidRDefault="00ED2452" w:rsidP="00EC3851">
      <w:pPr>
        <w:rPr>
          <w:rFonts w:hint="eastAsia"/>
        </w:rPr>
      </w:pPr>
    </w:p>
    <w:p w14:paraId="02F6D4B3" w14:textId="72B18B35" w:rsidR="00C959E0" w:rsidRDefault="00C959E0" w:rsidP="00EC3851"/>
    <w:p w14:paraId="20365F00" w14:textId="60E74875" w:rsidR="00ED2452" w:rsidRDefault="00ED2452" w:rsidP="00EC3851"/>
    <w:p w14:paraId="079FAA6D" w14:textId="67809F61" w:rsidR="00ED2452" w:rsidRDefault="00ED2452" w:rsidP="00ED2452">
      <w:r w:rsidRPr="00EC3851">
        <w:rPr>
          <w:rFonts w:ascii="Times New Roman" w:hAnsi="Times New Roman" w:cs="Times New Roman" w:hint="eastAsia"/>
          <w:b/>
          <w:sz w:val="24"/>
        </w:rPr>
        <w:lastRenderedPageBreak/>
        <w:t>R</w:t>
      </w:r>
      <w:r w:rsidRPr="00EC3851">
        <w:rPr>
          <w:rFonts w:ascii="Times New Roman" w:hAnsi="Times New Roman" w:cs="Times New Roman"/>
          <w:b/>
          <w:sz w:val="24"/>
        </w:rPr>
        <w:t xml:space="preserve">esult with </w:t>
      </w:r>
      <w:r>
        <w:rPr>
          <w:rFonts w:ascii="Times New Roman" w:hAnsi="Times New Roman" w:cs="Times New Roman"/>
          <w:b/>
          <w:sz w:val="24"/>
        </w:rPr>
        <w:t>40</w:t>
      </w:r>
      <w:r w:rsidRPr="00EC3851">
        <w:rPr>
          <w:rFonts w:ascii="Times New Roman" w:hAnsi="Times New Roman" w:cs="Times New Roman"/>
          <w:b/>
          <w:sz w:val="24"/>
        </w:rPr>
        <w:t xml:space="preserve"> hidden nodes:</w:t>
      </w:r>
    </w:p>
    <w:p w14:paraId="23D398F5" w14:textId="2A085BBD" w:rsidR="00ED2452" w:rsidRDefault="00ED2452" w:rsidP="00EC3851"/>
    <w:p w14:paraId="7B68BDE6" w14:textId="2B4044A8" w:rsidR="00351C56" w:rsidRDefault="00351C56" w:rsidP="00EC3851">
      <w:r>
        <w:rPr>
          <w:noProof/>
        </w:rPr>
        <w:drawing>
          <wp:anchor distT="0" distB="0" distL="114300" distR="114300" simplePos="0" relativeHeight="251660288" behindDoc="0" locked="0" layoutInCell="1" allowOverlap="1" wp14:anchorId="3AC90087" wp14:editId="695C21FE">
            <wp:simplePos x="0" y="0"/>
            <wp:positionH relativeFrom="column">
              <wp:posOffset>371475</wp:posOffset>
            </wp:positionH>
            <wp:positionV relativeFrom="paragraph">
              <wp:posOffset>222885</wp:posOffset>
            </wp:positionV>
            <wp:extent cx="1724025" cy="13716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Confusion table:</w:t>
      </w:r>
    </w:p>
    <w:p w14:paraId="38C09537" w14:textId="5B96B613" w:rsidR="00351C56" w:rsidRDefault="00351C56" w:rsidP="00EC3851"/>
    <w:p w14:paraId="3FD3D6F6" w14:textId="25BB30BF" w:rsidR="00351C56" w:rsidRDefault="00351C56" w:rsidP="00EC3851">
      <w:r>
        <w:tab/>
        <w:t>Accuracy: 96.40%</w:t>
      </w:r>
    </w:p>
    <w:p w14:paraId="72F2F8DD" w14:textId="7B61A73E" w:rsidR="003B2F88" w:rsidRDefault="003B2F88" w:rsidP="00EC3851"/>
    <w:p w14:paraId="5385031C" w14:textId="77777777" w:rsidR="003B2F88" w:rsidRDefault="003B2F88" w:rsidP="003B2F88">
      <w:r w:rsidRPr="00EC3851">
        <w:rPr>
          <w:rFonts w:ascii="Times New Roman" w:hAnsi="Times New Roman" w:cs="Times New Roman" w:hint="eastAsia"/>
          <w:b/>
          <w:sz w:val="24"/>
        </w:rPr>
        <w:t>R</w:t>
      </w:r>
      <w:r w:rsidRPr="00EC3851">
        <w:rPr>
          <w:rFonts w:ascii="Times New Roman" w:hAnsi="Times New Roman" w:cs="Times New Roman"/>
          <w:b/>
          <w:sz w:val="24"/>
        </w:rPr>
        <w:t xml:space="preserve">esult with </w:t>
      </w:r>
      <w:r>
        <w:rPr>
          <w:rFonts w:ascii="Times New Roman" w:hAnsi="Times New Roman" w:cs="Times New Roman"/>
          <w:b/>
          <w:sz w:val="24"/>
        </w:rPr>
        <w:t>40</w:t>
      </w:r>
      <w:r w:rsidRPr="00EC3851">
        <w:rPr>
          <w:rFonts w:ascii="Times New Roman" w:hAnsi="Times New Roman" w:cs="Times New Roman"/>
          <w:b/>
          <w:sz w:val="24"/>
        </w:rPr>
        <w:t xml:space="preserve"> hidden nodes:</w:t>
      </w:r>
    </w:p>
    <w:p w14:paraId="6C59FE7D" w14:textId="7E19DFD3" w:rsidR="003B2F88" w:rsidRDefault="003B2F88" w:rsidP="00EC3851">
      <w:r>
        <w:tab/>
      </w:r>
    </w:p>
    <w:p w14:paraId="41AC999D" w14:textId="1AC1381D" w:rsidR="003B2F88" w:rsidRDefault="003B2F88" w:rsidP="00EC385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F620B3" wp14:editId="3C375B96">
            <wp:simplePos x="0" y="0"/>
            <wp:positionH relativeFrom="column">
              <wp:posOffset>381000</wp:posOffset>
            </wp:positionH>
            <wp:positionV relativeFrom="paragraph">
              <wp:posOffset>209550</wp:posOffset>
            </wp:positionV>
            <wp:extent cx="1657350" cy="13335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Confusion table:</w:t>
      </w:r>
    </w:p>
    <w:p w14:paraId="7A14EF0D" w14:textId="6869D4E1" w:rsidR="003B2F88" w:rsidRDefault="003B2F88" w:rsidP="00EC3851">
      <w:r>
        <w:tab/>
      </w:r>
    </w:p>
    <w:p w14:paraId="3F18B2F3" w14:textId="6311FAEC" w:rsidR="003B2F88" w:rsidRDefault="003B2F88" w:rsidP="00EC3851">
      <w:r>
        <w:tab/>
        <w:t>Accuracy: 97.30%</w:t>
      </w:r>
    </w:p>
    <w:p w14:paraId="43D41184" w14:textId="39B0D05E" w:rsidR="003B2F88" w:rsidRDefault="003B2F88" w:rsidP="00EC3851"/>
    <w:p w14:paraId="4F3670B4" w14:textId="3E4F2213" w:rsidR="003B2F88" w:rsidRPr="00EC3851" w:rsidRDefault="003B2F88" w:rsidP="00EC3851">
      <w:pPr>
        <w:rPr>
          <w:rFonts w:hint="eastAsia"/>
        </w:rPr>
      </w:pPr>
      <w:r>
        <w:rPr>
          <w:rFonts w:hint="eastAsia"/>
        </w:rPr>
        <w:t>I</w:t>
      </w:r>
      <w:r>
        <w:t xml:space="preserve"> found that with numbers higher than 40 the results are usually quite good, normally between 90% and 9</w:t>
      </w:r>
      <w:r w:rsidR="00C43751">
        <w:t>5%. The cases reported here are some of the best runs.</w:t>
      </w:r>
      <w:bookmarkStart w:id="0" w:name="_GoBack"/>
      <w:bookmarkEnd w:id="0"/>
    </w:p>
    <w:sectPr w:rsidR="003B2F88" w:rsidRPr="00EC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E5FBA" w14:textId="77777777" w:rsidR="00D60A48" w:rsidRDefault="00D60A48" w:rsidP="00AF65B6">
      <w:r>
        <w:separator/>
      </w:r>
    </w:p>
  </w:endnote>
  <w:endnote w:type="continuationSeparator" w:id="0">
    <w:p w14:paraId="52BF4F78" w14:textId="77777777" w:rsidR="00D60A48" w:rsidRDefault="00D60A48" w:rsidP="00AF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B0DE" w14:textId="77777777" w:rsidR="00D60A48" w:rsidRDefault="00D60A48" w:rsidP="00AF65B6">
      <w:r>
        <w:separator/>
      </w:r>
    </w:p>
  </w:footnote>
  <w:footnote w:type="continuationSeparator" w:id="0">
    <w:p w14:paraId="4F4C7C93" w14:textId="77777777" w:rsidR="00D60A48" w:rsidRDefault="00D60A48" w:rsidP="00AF6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49"/>
    <w:rsid w:val="00351C56"/>
    <w:rsid w:val="003B2F88"/>
    <w:rsid w:val="00982DBA"/>
    <w:rsid w:val="00987749"/>
    <w:rsid w:val="00AF65B6"/>
    <w:rsid w:val="00C43751"/>
    <w:rsid w:val="00C959E0"/>
    <w:rsid w:val="00D60A48"/>
    <w:rsid w:val="00E01DA9"/>
    <w:rsid w:val="00EC3851"/>
    <w:rsid w:val="00E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29907"/>
  <w15:chartTrackingRefBased/>
  <w15:docId w15:val="{C5F1AA42-522B-44F5-AC4C-1B1D39A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5B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F65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65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6</cp:revision>
  <dcterms:created xsi:type="dcterms:W3CDTF">2018-10-12T13:24:00Z</dcterms:created>
  <dcterms:modified xsi:type="dcterms:W3CDTF">2018-10-12T13:57:00Z</dcterms:modified>
</cp:coreProperties>
</file>